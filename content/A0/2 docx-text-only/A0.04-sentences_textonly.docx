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Style w:val="Style5"/>
        </w:rPr>
        <w:t>འདི་ག་རེ་རེད།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འདི་ཕོ་བ་རེད།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འདི་ཀ་བ་རེད།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སུ་རེད།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ག་ནས་རེད།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སངས་རྒྱས་རེད།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རྒྱ་གར་ནས་རེད།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སྒྲ་གདངས་གཅིག་པ་རེད་མ་རེད།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སྒྲ་གདངས་གཅིག་པ་རེད།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སྒྲ་གདངས་གཅིག་པ་རེད་མ་རེད།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སྒྲ་གདངས་གཅིག་པ་རེད་མ་རེད།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སྒྲ་གདངས་གཅིག་པ་རེད་མ་རེད།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སྒྲ་གདངས་གཅིག་པ་རེད་མ་རེད།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ཁོང་སློབ་ཕྲུག་རེད་པས།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མ་རེད།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ཁོང་སློབ་ཕྲུག་མ་རེད།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ཁོང་དགེ་རྒན་རེད།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ཨ་ལེ།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ཁོང་སློབ་ཕྲུག་མ་རེད་པས།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མ་རེད།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ཁོང་སློབ་ཕྲུག་མ་རེད།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ཁོང་དགེ་རྒན་རེད།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ཁོང་དགེ་རྒན་རེད་བ།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ཁོང་དགེ་རྒན་རེད།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ཁོང་སློབ་ཕྲུག་མ་རེད་བ།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མ་རེད།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ཁོང་སློབ་ཕྲུག་མ་རེད།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ཡང་བསྐྱར་གསུང་དང་།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སེང་གེ་ལགས།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འདི་ག་རེ་རེད།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འདི་ཁ་པར་རེད།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ཡང་སྐྱར་གསུང་དང་།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ཡང་སྐྱར།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འདི་ཁ་པར་རེད།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ག་རེ།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ཡང་སྐྱར་གསུང་དང་།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འདི་ཁ་པར་རེད།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ཡ།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ཡང་སྐྱར་གསུང་དང་།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ཡང་སྐྱར།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འདི་ཁ་པར་རེད།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འདི་ཁ་པར་རེད།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དཔེ་ཡག་པོ།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ཨོ།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ཁྱེད་རང་སུ་ཡིན།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ང་སྒྲོལ་མ་ཡིན།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ཨ།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ཡང་སྐྱར་གསུང་དང་།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ང་སྒྲོལ་མ་ཡིན།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ག་རེ།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ཡང་སྐྱར་གསུང་དང་།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ང་སྒྲོལ་མ་ཡིན།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ཨ།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སྒྲོལ་མ།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བུ་མོ་སྒྲོལ་མ།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ལགས་སོ་ལགས་སོ།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བཀྲ་ཤིས་བདེ་ལེགས།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བཀྲ་ཤིས་བདེ་ལེགས།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བྲིས་ནས་ཤོད།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འགྲིག་གི་རེད་པས།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འགྲིག་གི་རེད།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འགྲིག་གི་མ་རེད།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པར་འདི་ག་རེ་རེད།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ཁང་པ་ལབ་ན་འགྲིག་གི་རེད་པས།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འགྲིག་གི་མ་རེད།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འོ་ན།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རྐང་པ་ལབ་ན་འགྲིག་གི་རེད་པས།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རེད་རེད།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རྐང་པ་ལབ་ན་འགྲིག་གི་རེད།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ཡི་གེ་འདི་ག་རེ་རེད།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ཁ་ལབ་ན་འགྲིག་གི་རེད་པས།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འགྲིག་གི་མ་རེད།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འོ་ན།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ཀ་ལབ་ན་འགྲིག་གི་རེད་པས།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རེད་རེད།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ཀ་ལབ་ན་འགྲིག་གི་རེད།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ཡི་གེ་འདི་ག་རེ་རེད།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ཁྲ་ ལབ་ན་འགྲིག་གི་རེད་པས།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འགྲིག་གི་མ་རེད།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ཁ་ར་ཏགས་དང་ག་ར་ཏགས་སྒྲ་གདངས་གཅིག་པ་མ་རེད།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འོ་ན་གྲ་ ལབ་ན་འགྲིག་གི་རེད་པས།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འགྲིག་གི་རེད།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པར་འདི་ག་རེ་རེ།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ཁྱི་ཕྲུག་ ལབ་ན་འགྲིག་གི་རེད་པས།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འོ་ན་ཁྱི་ ལབ་ན་འགྲིག་གི་རེད་པས།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རེད་རེད།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ཁྱི་ ལབ་ན་འགྲིག་གི་རེད།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ཁོང་སུ་རེད།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དགེ་རྒན་རེད་པས།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མ་རེད།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ཁོང་དགེ་རྒན་མ་རེད།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མོ་སློབ་ཕྲུག་རེད་པས།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མོ་སློབ་ཕྲུག་རེད།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ཁྱེད་རང་ག་ནས་ཡིན།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ཨ་མའི་མཉམ་དུ།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བཀྲ་ཤིས་བདེ་ལེགས།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བཀྲ་ཤིས་བདེ་ལེགས།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ཁྱེད་རང་གི་མིང་ག་རེ་རེད།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ངའི་མིང་སྒྲོལ་མ་ཡིན།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ཨ་ལས།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ཁྱེད་རང་ཕོ་མོ་ག་རེ་རེད།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ང་བུ་མོ་ཡིན།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ཁྱེད་རང་གི་ལུང་པ་ག་ནས་རེད།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ང་བལ་ཡུལ་ནས་ཡིན།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བྱས་ན་ཁྱེད་རང་གི་སྡོད་ས་ག་བ་རེད།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ང་ཨ་ནེ་མཉམ་དུ་སྡད་ཀྱི་ཡོད།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བཀྲ་ཤིས་བདེ་ལེགས།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བཀྲ་ཤིས་བདེ་ལེགས།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ཁྱེད་རང་གི་མིང་ག་རེ་རེད།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ངའི་མིང་ནོར་བུ་ཡིན།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ཁྱེད་རང་ཕོ་མོ་ག་རེ་ཡིན།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ང་བུ་ཡིན།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ཁྱེད་རང་གི་ལུང་པ་ག་ནས་ཡིན།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ངའི་ལུང་པ་བོད་ནས་རེད།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ཁྱེད་རང་སྡོད་ས་ག་བ་ཡིན།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སྡོད་ས་ཨ་རི་ལ་སྡད་ཀྱི་ཡོད།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ཨ་ལེ།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བཀྲ་ཤིས་བདེ་ལེགས།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བཀྲ་ཤིས་བདེ་ལེགས།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ཁྱེད་རང་གི་མིང་ག་རེ་རེད།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ངའི་མིང་ལྷ་མོ་ཡིན།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ཁྱེད་རང་ཕོ་མོ་ག་རེ་ཡིན།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ང་བུ་མོ་ཡིན།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ཁྱེད་རང་གི་ལུང་པ་ག་ནས་ཡིན།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ཁམས་ནས་རེད།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ཁྱེད་རང་སྡོད་ས་ག་བ་ཡིན།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རྡ་རམ་ས་ལ་ལ་སྡད་ཀྱི་ཡོད།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ཁྱེད་རང་སློབ་ཕྲུག་ཡིན་པས།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ཡིན།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ང་སློབ་ཕྲུག་ཡིན།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ཁྱེད་རང་དགེ་རྒན་ཡིན་པས།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མིན།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ང་དགེ་རྒན་མིན།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སློབ་ཕྲུག་ཡིན།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ཁྱེད་རང་དགེ་རྒན་ཡིན་པས།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མིན།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ང་དགེ་རྒན་མིན།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སློབ་ཕྲུག་ཡིན།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བདེ་པོ་ཡིན་པས།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ཡིན།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ང་བདེ་པོ་ཡིན།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ཁྱེད་རང་བོད་པ་ཡིན་པས།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མིན།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ང་བོད་པ་མིན།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ཁྱེད་རང་ག་ནས་ཡིན།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ང་ཨ་རི་ནས་ཡིན།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ཁྱེད་རང་སློབ་ཕྲུག་ཡིན་པས།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ཡིན།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ང་སློབ་ཕྲུག་ཡིན།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ཁོང་སུ་རེད།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ཁྱེད་རང་ག་ནས་ཡིན།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ཧ་གོ་སོང་ངས།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ཁོང་དགེ་རྒན་རེད་སློབ་ཕྲུག་རེད།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ལུང་པ་ག་ནས་རེད།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འདི་འགྲིག་གི་རེད་པས།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ཁོང་ལྷ་མོ་རེད།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འདི་འགྲིག་གི་མ་རེད།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ལུང་པ་ཨ་མདོ་ནས་རེད།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ཁོང་དགེ་རྒན་རེད།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ཧ་གོ་མ་སོང་།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ང་བོད་ནས་ཡིན།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ཁོང་སུ་རེད།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ཁྱེད་རང་ག་ནས་ཡིན།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ཧ་གོ་སོང་ངས།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ཁོང་དགེ་རྒན་རེད་སློབ་ཕྲུག་རེད།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ལུང་པ་ག་ནས་རེད།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འདི་འགྲིག་གི་རེད་པས།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ཁོང་ལྷ་མོ་རེད།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འདི་འགྲིག་གི་མ་རེད།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ལུང་པ་ཨ་མདོ་ནས་རེད།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ཁོང་དགེ་རྒན་རེད།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ཧ་གོ་མ་སོང་།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ང་བོད་ནས་ཡིན།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དེབ་དེ་ཚོ།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ཁོང་ཚོ།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ང་ཚོ་བུ་མོ་ཚོ།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དགེ་འདུན་པ་ཚོ།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གཡག་དེ་ཚོ།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ལག་པ་གཉིས།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ང་ཚོ་གྲོགས་མོ།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ཨ་ཅག་གཉིས།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ཁང་པ་དེ་ཚོ།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ངེད་གཉིས་གྲོགས་པོ།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ལུག་དེ་ཚོ།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ཉི་མ།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ག་པར་ འགྲོ་ག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འཁྱམ་འཁྱམ་ལ།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ཨ་ལེ།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ཡ་ཡ།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ག་ལེར་ རྒྱུགས་ཨ།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ཁོང་ཚོ་འབྲོག་པ་རེད།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ཁོང་ཚོ་ཞིང་པ་རེད།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བོད་པ་འདི་ཞིང་པ་མ་རེད།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འབྲོག་པ་རེད།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པདྨ་ལབ་ན་མེ་ཏོག་གཅིག་རེད།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སྡོད་ས་དེ་ཁང་པ་མ་རེད།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གུར་རེད།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དགེ་རྒན་འདི་བོད་རེད།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སློབ་ཕྲུག་དེ་ཡུ་རོབ་ནས་རེད།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ཅོ་ཅོ་དང་བུ་ལབ་ན་ཕོ་རེད།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ཨ་ཅག་དང་བུ་མོ་ལབ་ན་མོ་རེད།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ལག་པ་དང་རྐང་པ་ཡལ་ག་མ་རེད།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ཡན་ལག་རེད།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ང་བདེ་པོ་ཡིན།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འདི་ཕྲེང་བ་རེད།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ང་སློབ་ཕྲུག་མིན།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དགེ་རྒན་ཡིན།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ཁྲ་ཁྲ་དེ་ཚོ་སྐར་མ་རེད།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དེ་རྐང་འཁོར་རེད།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འདི་ཁྲོམ་རེད།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ཕ་གི་དགོན་པ་རེད།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ང་ཚོ་ གྲོགས་པོ།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གསེར་ གྱི་ ཨ་ལོང་ །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ང་ཚོ་ གྲོགས་པོ།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གསེར་ གྱི་ ཨ་ལོང་།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ང་ཚོ་ གྲོགས་པོ།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གསེར་ གྱི་ ཨ་ལོང་།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ང་ཚོ་ གྲོགས་པོ།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གསེར་ གྱི་ ཨ་ལོང་།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ང་ཚོ་ གྲོགས་པོ།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གསེར་ གྱི་ ཨ་ལོང་།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ང་ཚོ་ གྲོགས་པོ།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གསེར་ གྱི་ ཨ་ལོང་།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ང་ཚོ་ གྲོགས་པོ།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གསེར་ གྱི་ ཨ་ལོང་།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ང་ཚོ་ གྲོགས་པོ།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གསེར་ གྱི་ ཨ་ལོང་།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ང་ཚོ་ གྲོགས་པོ།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གསེར་ གྱི་ ཨ་ལོང་།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ང་ཚོ་ གྲོགས་པོ།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གསེར་ གྱི་ ཨ་ལོང་།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ང་ཚོ་ གྲོགས་པོ།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གསེར་ གྱི་ ཨ་ལོང་།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ག་རེ།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ག་ནས།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ག་ཚོད།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སྒོར་མོ་ག་ཚོད་རེད།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སྒོར་མོ་ག་ཚོད་རེད།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སྒོར་མོ་བརྒྱད་རེད།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སྒོར་མོ་ག་ཚོད་རེད།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སྒོར་མོ་གཉིས་རེད།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སྒོར་མོ་ག་ཚོད་རེད།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སྒོར་མོ་བརྒྱད་རེད།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སྒོར་མོ་ག་ཚོད་རེད།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སྒོར་མོ་གསུམ་རེད།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སྒོར་མོ་ག་ཚོད་རེད།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སྒོར་མོ་བཅུ་རེད།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སྒོར་མོ་ག་ཚོད་རེད།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སྒོར་མོ་ལྔ་རེད།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སྒོར་མོ་ག་ཚོད་རེད།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སྒོར་མོ་དགུ་རེད།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སྒོར་མོ་ག་ཚོད་རེད།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སྒོར་མོ་གཉིས་རེད།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སྒོར་མོ་ག་ཚོད་རེད།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སྒོར་མོ་དྲུག་རེད།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སྒོར་མོ་ག་ཚོད་རེད།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སྒོར་མོ་བརྒྱད་རེད།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སྒོར་མོ་ག་ཚོད་རེད།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སྒོར་མོ་བཞི་རེད།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སྒོར་མོ་ག་ཚོད་རེད།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སྒོར་མོ་གཅིག་རེད།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སྒྲ་གདངས་འགྲིག་གི་རེད་པས།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འགྲིག་གི་རེད།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འགྲིག་གི་མ་རེད།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འགྲིག་གི་རེད།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འགྲིག་གི་མ་རེད།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འགྲིག་གི་རེད།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འགྲིག་གི་མ་རེད།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འགྲིག་གི་རེད།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འགྲིག་གི་མ་རེད།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འགྲིག་གི་རེད།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འགྲིག་གི་མ་རེད།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ཁོ་རང་ག་ནས་རེད།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བོད་ནས་ཡིན་པས།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གཅིག་པ་རེད་པས།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སྡོད་ས་བོད་རེད་རྒྱ་གར་རེད།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མ་རེད།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གཅིག་པ་མ་རེད།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ང་སློབ་ཕྲུག་ཡིན།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སྡོད་ས་རྒྱ་གར་རེད།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ཁོ་རང་བོད་ནས་རེད།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ཡིན།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བོད་ནས་ཡིན།</w:t>
      </w:r>
    </w:p>
    <w:p>
      <w:pPr>
        <w:pStyle w:val="Normal"/>
        <w:widowControl/>
        <w:bidi w:val="0"/>
        <w:spacing w:lineRule="auto" w:line="276" w:before="0" w:after="200"/>
        <w:jc w:val="left"/>
        <w:rPr>
          <w:rStyle w:val="Style5"/>
        </w:rPr>
      </w:pPr>
      <w:r>
        <w:rP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Jomolhari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Jomolhari" w:hAnsi="Jomolhari" w:eastAsia="ＭＳ 明朝" w:cs="" w:cstheme="minorBidi" w:eastAsiaTheme="minorEastAsia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character" w:styleId="Style5" w:customStyle="1">
    <w:name w:val="ནང་དོན།"/>
    <w:qFormat/>
    <w:rPr>
      <w:rFonts w:ascii="Jomolhari" w:hAnsi="Jomolhari"/>
      <w:color w:val="FF99CC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Bullet 3"/>
    <w:basedOn w:val="Normal"/>
    <w:uiPriority w:val="99"/>
    <w:unhideWhenUsed/>
    <w:rsid w:val="00326f90"/>
    <w:pPr>
      <w:spacing w:before="0" w:after="200"/>
      <w:ind w:left="720" w:hanging="360"/>
      <w:contextualSpacing/>
    </w:pPr>
    <w:rPr/>
  </w:style>
  <w:style w:type="paragraph" w:styleId="List3">
    <w:name w:val="List Bullet 4"/>
    <w:basedOn w:val="Normal"/>
    <w:uiPriority w:val="99"/>
    <w:unhideWhenUsed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LibreOffice/6.4.7.2$Linux_X86_64 LibreOffice_project/40$Build-2</Application>
  <Pages>23</Pages>
  <Words>329</Words>
  <Characters>3409</Characters>
  <CharactersWithSpaces>3450</CharactersWithSpaces>
  <Paragraphs>288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pt-PT</dc:language>
  <cp:lastModifiedBy/>
  <dcterms:modified xsi:type="dcterms:W3CDTF">2022-03-04T17:03:39Z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