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ག་རེ་ཟ་ཡི་ཡོད།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ཁ་ལག་ཟ་ཡི་ཡོད།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ག་རེ་འཐུང་གི་ཡོད།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འཐུང་ཡ་འཐུང་གི་ཡོད།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ག་རེ་ཟ་ཡ་རེད།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ག་རེ་འཐུང་ཡ་རེད།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ཤ་ཟ་ཡ་རེད་འཐུང་ཡ་རེད།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ཤ་ལབ་ན་འདི་རེད།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ཤ་ཟ་ཡ་རེད།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འཐུང་ཡ་མ་རེད།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ཤ་ཟ་ཡ་རེད།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དཔེར་ན།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ཤིང་མཁན་གྱིས་ཤིང་གཅོད་ཀྱི་འདུག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ཤིང་མཁན་གྱིས་ཤིང་གཅོད།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ཤིང་མཁན་གྱིས་ཤིང་གཅོད་ཀྱི་འདུག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ཁོང་ཚོས་ཁ་ལག་ཟ་ཡི་འདུག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ཁོང་གིས་ཇ་འཐུང་གི་འདུག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ཁོང་གཉིས་ཀྱིས་སྐད་ཆ་འཆད་ཀྱི་འདུག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ཨ་ཅག་ལགས་ཁོང་ཚོས་མོག་མོག་བཟོ་ཡི་འདུག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ལས་རོགས་ཚོས་གླིང་ཀ་གཏོང་གི་འདུག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མི་མང་ཚོས་ལྟད་མོ་ལྟ་ཡི་འདུག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སུ་སུས་ག་རེ་ག་རེ་བྱེད་ཀྱི་འདུག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མཚོ་མོས་གཞས་ལ་ཉན་གྱི་འདུག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སློབ་ཕྲུག་གིས་དགེ་རྒན་ལ་ཉན་གྱི་མི་འདུག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ཅོ་ཅོས་ལས་ཀ་བྱེད་ཀྱི་མི་འདུག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མོས་ཁྱེད་རང་ལ་དེབ་སྤྲོད་ཀྱི་འདུག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ཁྱེད་རང་གི་ཁྱིས་ཁ་ལག་ཟ་ཡི་མི་འདུག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ཁྱེད་རང་གི་ཁྱིས།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ང་ལ་ནོར་བུས་རོགས་པ་བྱེད་ཀྱི་འདུག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ཁོང་གིས་ཆུ་སྐོལ་གྱི་འདུག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ནང་མི་ཚོས་ལྟད་མོ་ལྟ་ཡི་འདུག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ནང་མི་ཚོས།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རྒན་ལགས་ཀྱིས་བོད་སྐད་སློབ་ཀྱི་འདུག་གས།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རྒན་ལགས་ཀྱིས་བོད་སྐད་སློབ་ཀྱི་འདུག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སློབ་ཕྲུག་ཚོས་རྒན་ལགས་ལ་ཡག་པོ་ཉན་གྱི་འདུག་གས།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སློབ་ཕྲུག་ཚོས་རྒན་ལགས་ལ་ཡག་པོ་ཉན་གྱི་འདུག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ད་ལྟ་ངས་ག་རེ་བྱེད་ཀྱི་འདུག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ད་ལྟ་ཁྱེད་རང་གིས་ཇ་འཐུང་གི་འདུག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ད་ལྟ་ངས་ག་རེ་བྱེད་ཀྱི་འདུག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ད་ལྟ་ཁྱེད་རང་གིས་ཁ་པར་གཏོང་གི་འདུག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ད་ལྟ་ངས་ག་རེ་བྱེད་ཀྱི་འདུག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ད་ལྟ་ཁྱེད་རང་གིས་བོད་སྐད་སྦྱོང་གི་འདུག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ད་ལྟ་ངས་ག་རེ་བྱེད་ཀྱི་འདུག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ད་ལྟ་ཁྱེད་རང་གིས་ཆང་འཐུང་གི་འདུག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ད་ལྟ་ངས་ག་རེ་བྱེད་ཀྱི་འདུག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ད་ལྟ་ཁྱེད་རང་གིས་ལྟད་མོ་ལྟ་གི་འདུག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སུ་སུས་ག་རེ་ག་རེ་བྱེད་ཀྱི་འདུག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པར་ནང་གི་མི་དེ་ཚོའི་མིང་ཕྲིས།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དྲི་བ་འདྲི་ཡི་འདུག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སྦྱོང་གི་འདུག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ལན་འདེབས་ཀྱི་འདུག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ག་རེ་ལབ་ཀྱི་འདུག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ཁོང་སློབ་ཕྲུག་རེད།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དྲི་བ་འདྲི།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སུས་དྲི་བ་འདྲི་ཡི་འདུག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སློབ་ཕྲུག་གིས་དྲི་བ་འདྲི་ཡི་འདུག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དེབ་ཀློག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སུས་དེབ་ཀློག་གི་འདུག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ད་ག་སེ་སྡོད།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སུས་ད་ག་སེ་སྡོད་ཀྱི་འདུག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རྨོ་རྨོ་ལགས་ལ་རོགས་པ་བྱེད།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སུས་རྨོ་རྨོ་ལགས་ལ་རོགས་པ་བྱེད་ཀྱི་འདུག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དྲི་བ་འདྲི།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སུས་དྲི་བ་འདྲི་ཡི་འདུག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བོད་ཇ་བཟོ།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སུས་བོད་ཇ་བཟོ་ཡི་འདུག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གླིང་ཀ་གཏོང་།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སུས་གླིང་ཀ་གཏོང་གི་འདུག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པ་ཕ་དང་བུ་མོ།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ཕ་མ་གཉིས།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བོད་པའི་སློབ་ཕྲུག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ཨ་ཅག་ལགས།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དགེ་འདུན་པ་ཆུང་ཆུང་།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མཚོ་མོས་གཞས་ལ་ཉན་གྱི་མི་འདུག་གས།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མཚོ་མོས་གཞས་ལ་ཉན་གྱི་འདུག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མཚོ་མོས་གཞས་ལ་ཉན་གྱི་འདུག་ག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མཚོ་མོས་གཞས་ལ་ཉན་གྱི་འདུག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མཚོ་མོས་ལྟད་མོ་ལྟ་ཡི་མི་འདུག་གས།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མཚོ་མོས་ལྟད་མོ་ལྟ་ཡི་མི་འདུག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མཚོ་མོ་སུ་རེད།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དེ་རིང་ནང་ལ་སུ་འདུག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ཨ་མ་དང་བཀྲ་ཤིས་འདུག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ཁོ་གཉིས་ཀྱིས་ག་རེ་བྱེད་ཀྱི་འདུག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ཁོ་གཉིས་ཀྱིས་བོད་པའི་ལྟད་མོ་ལྟ་ཡི་འདུག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བཀྲ་ཤིས་ཀྱིས་དེབ་ཀློག་གི་མི་འདུག་གས།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ཨ་མ་མཉམ་དུ་ལྟད་མོ་ལྟ་ཡི་འདུག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སྒྲོལ་མས་ཇ་འཐུང་གི་འདུག་གས།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སྒྲོལ་མས་འཐུང་གི་མིན་འདུག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སྒྲོལ་མས་ག་རེ་འཐུང་གི་འདུག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སྒྲོལ་མས་འཚིག་ཇ་འཐུང་གི་འདུག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སྒྲོལ་མས་ཆང་འཐུང་གི་མི་འདུག་ག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མིན་འདུག་མིན་འདུག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སྒྲོལ་མས་ཆང་འཐུང་གི་མིན་འདུག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ཁྱེད་རང་གིས་ཇ་འཐུང་གི་ཡོད་པས།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ངས་ཇ་འཐུང་གི་མེད།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འཚིག་ཇ་འཐུང་གི་འདུག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ཆང་འཐུང་གི་མི་འདུག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ཇ་འཐུང་།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ནང་ལ།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ད་ང་ནང་ལ་ཡོད།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ཁོང་ག་པར་འདུག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ཁོང་ནང་ལ་འདུག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ཇ་འཐུང་།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ངས་ཇ་འཐུང་གི་ཡོད།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ཁོང་ག་རེ་བྱེད་ཀྱི་འདུག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ཁོང་ཇ་འཐུང་གི་འདུག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ཁོང་མཆོད་རྟེན་ལ་འདུག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ཁོང་སྐོར་ར་རྒྱབ་ཀྱི་འདུག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ཁོང་ཕྱི་ལོག་ལ་འདུག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ཁོང་ལྟད་མོ་ལྟ་ཡི་འདུག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ཁོང་ཕྱི་ལོགས་ལ་འདུག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ག་རེ་བྱེད་ཀྱི་ཡོད།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ཁོང་གླིང་ཀ་གཏོང་འདུག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རྐུབ་ཀྱི་སྒང་ལ་ཁབ་རྒྱོབས།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ཇ་ཁང་ཆང་ཁང་ཚང་མ་གཙང་མ་ཟོས།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ང་ན་ཡི་འདུག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ངས་ལྟ་ཡི་མེད།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མཐོང་གི་མི་འདུག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ངས་ཆར་པ་འབེབ་ཀྱི་ཡོད།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ཆར་པ་བབ་ཀྱི་འདུག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ངས་སྒོམ་གྱི་ཡོད།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ང་གོམས་ཀྱི་འདུག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ངས་ཆུ་སྐོལ་གྱི་ཡོད།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ཆུ་འཁོལ་གྱི་འདུག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ངས་ཉན་གྱི་ཡོད།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ངས་གོ་ཡི་འདུག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ངས་ཉན་གྱི་མེད།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ངས་གོ་ཡི་མི་འདུག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ཁ་པར་གཏོང་བ།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གོ་ཡི་འདུག་གས།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གོ་ཡི་འདུག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རྨོ་ལགས་ནང་ལ་ཡོད་པས།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ཁ་པར་རྨོ་ལགས་ཅིག་སྤྲོད་དང་།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ཡོ་ཡོ།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ངས་གོ་ཡི་མི་འདུག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ཡག་པོ་ཉན་གྱི་ཡོད་པས།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ཡག་པོ་ཉན་གྱི་ཡོད།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ཡིན་ནའི་གོ་ཡི་མིན་འདུག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ཡག་པོ་ཉོན་དང་།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ཁྱེད་རང་གིས་ག་རེ་བྱེད་ཀྱི་ཡོད།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ཁ་པར་གཏོང་གི་ཡོད་པས།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ངས་ཁ་པར་གཏོང་གི་མེད།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ངས་ཡི་གེ་འབྲི་གི་ཡོད།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ཁོ་ཚོས་བོད་ཡིག་སྦྱོང་གི་འདུག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བོད་སྐད་སྦྱོང་གི་མི་འདུག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བསོད་ནམས་ཀྱིས་ཇ་འཐུང་གི་འདུག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ཆང་འཐུང་གི་མི་འདུག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ཁྱེད་རད་གིས་ག་རེ་ཉན་གྱི་ཡོད།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རྒན་ལགས་ལ་ཉན་གྱི་ཡོད་པས།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15</Pages>
  <Words>193</Words>
  <Characters>2744</Characters>
  <CharactersWithSpaces>2744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2022-03-04T17:05:05Z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