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ཆར་པ་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དཔེ་ཆ་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གླང་ཆེན་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མཆོད་རྟེན་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འཇིག་རྟེན་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བོད་ཇ་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དགོན་པ་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གྲོགས་པོ་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གྲོགས་པོ་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གཡག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ག་ནས་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ཁ་ལག་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སླེབ་ཕྲུག་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དགེ་སློབ་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ཨ་ཕ་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སྐད་ཆ་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བོད་སྐད་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ཨ་ཕ་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ཡུལ་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ཕ་ཡུལ་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ཇ་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ཇ་ཁང་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ཇ་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བོད་ཇ་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རྐང་པ་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འཁོར་ལོ་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རྐང་འཁོར་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ག་ནས་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ག་ཚོད་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སངས་རྒྱས་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ཆོས་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དགེ་འདུན་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འཆི་མེད་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འཇིགས་མེད་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འཆི་མེད་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འཇིགས་མེད་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འཆི་མེད་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འཇིགས་མེད་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འཆི་མེད་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འཇིགས་མེད་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འཆི་མེད་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འཇིགས་མེད་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དོན་གྲུབ་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བསོད་ནམས་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དོན་གྲུབ་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བསོད་ནམས་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དོན་གྲུབ་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བསོད་ནམས་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ཆོས་སྐྱིད་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རྡོ་རྗེ་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ཆོས་སྐྱིད་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རྡོ་རྗེ་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ཆོས་སྐྱིད་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རྡོ་རྗེ་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ཆོས་སྐྱིད་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རྡོ་རྗེ་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ཆུང་བདག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འཇིགས་བྲལ་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ཆུང་བདག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འཇིགས་བྲལ་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ཆུང་བདག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འཇིགས་བྲལ་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ནོར་བུ་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ནོར་བུ་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9</Pages>
  <Words>105</Words>
  <Characters>572</Characters>
  <CharactersWithSpaces>572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2022-03-04T17:04:20Z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