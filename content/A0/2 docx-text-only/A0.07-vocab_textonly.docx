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བཏུང་བ་</w:t>
      </w:r>
    </w:p>
    <w:p/>
    <w:p>
      <w:r>
        <w:t>ཟ་མ་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ཀུ་ཤུ་</w:t>
      </w:r>
    </w:p>
    <w:p/>
    <w:p>
      <w:r>
        <w:t>ཚལ་</w:t>
      </w:r>
    </w:p>
    <w:p/>
    <w:p>
      <w:r>
        <w:t>ཆང་</w:t>
      </w:r>
    </w:p>
    <w:p/>
    <w:p>
      <w:r>
        <w:t>ཉ་ཤ་</w:t>
      </w:r>
    </w:p>
    <w:p/>
    <w:p>
      <w:r>
        <w:t>འཐེན་ཐུག་</w:t>
      </w:r>
    </w:p>
    <w:p/>
    <w:p>
      <w:r>
        <w:t>ཆུ་</w:t>
      </w:r>
    </w:p>
    <w:p/>
    <w:p>
      <w:r>
        <w:t>ཤིང་</w:t>
      </w:r>
    </w:p>
    <w:p/>
    <w:p>
      <w:r>
        <w:t>ཤིང་མཁན་</w:t>
      </w:r>
    </w:p>
    <w:p/>
    <w:p>
      <w:r>
        <w:t>བཀྲ་ཤིས་</w:t>
      </w:r>
    </w:p>
    <w:p/>
    <w:p>
      <w:r>
        <w:t>བཟང་མོ་</w:t>
      </w:r>
    </w:p>
    <w:p/>
    <w:p>
      <w:r>
        <w:t>བཀྲ་ཤིས་</w:t>
      </w:r>
    </w:p>
    <w:p/>
    <w:p>
      <w:r>
        <w:t>བཟང་མོ་</w:t>
      </w:r>
    </w:p>
    <w:p/>
    <w:p>
      <w:r>
        <w:t>རྒྱ་མཚོ་</w:t>
      </w:r>
    </w:p>
    <w:p/>
    <w:p>
      <w:r>
        <w:t>པདྨ་</w:t>
      </w:r>
    </w:p>
    <w:p/>
    <w:p>
      <w:r>
        <w:t>ནོར་བུ་</w:t>
      </w:r>
    </w:p>
    <w:p/>
    <w:p>
      <w:r>
        <w:t>སྒྲོལ་དཀར་</w:t>
      </w:r>
    </w:p>
    <w:p/>
    <w:p>
      <w:r>
        <w:t>མིང་་</w:t>
      </w:r>
    </w:p>
    <w:p/>
    <w:p>
      <w:r>
        <w:t>སློབ་ཕྲུག</w:t>
      </w:r>
    </w:p>
    <w:p/>
    <w:p>
      <w:r>
        <w:t>ཞིང་པ་</w:t>
      </w:r>
    </w:p>
    <w:p/>
    <w:p>
      <w:r>
        <w:t>བཀྲ་ཤིས་</w:t>
      </w:r>
    </w:p>
    <w:p/>
    <w:p>
      <w:r>
        <w:t>ཐོས་བསམ་</w:t>
      </w:r>
    </w:p>
    <w:p/>
    <w:p>
      <w:r>
        <w:t>བཀྲ་ཤིས་</w:t>
      </w:r>
    </w:p>
    <w:p/>
    <w:p>
      <w:r>
        <w:t>ཐོས་བསམ་</w:t>
      </w:r>
    </w:p>
    <w:p/>
    <w:p>
      <w:r>
        <w:t>བཀྲ་ཤིས་</w:t>
      </w:r>
    </w:p>
    <w:p/>
    <w:p>
      <w:r>
        <w:t>ཐོས་བསམ་</w:t>
      </w:r>
    </w:p>
    <w:p/>
    <w:p>
      <w:r>
        <w:t>ཁོ་</w:t>
      </w:r>
    </w:p>
    <w:p/>
    <w:p>
      <w:r>
        <w:t>མོ་</w:t>
      </w:r>
    </w:p>
    <w:p/>
    <w:p>
      <w:r>
        <w:t>ཁོ་</w:t>
      </w:r>
    </w:p>
    <w:p/>
    <w:p>
      <w:r>
        <w:t>མོ་</w:t>
      </w:r>
    </w:p>
    <w:p/>
    <w:p>
      <w:r>
        <w:t>ཁོ་</w:t>
      </w:r>
    </w:p>
    <w:p/>
    <w:p>
      <w:r>
        <w:t>མོ་</w:t>
      </w:r>
    </w:p>
    <w:p/>
    <w:p>
      <w:r>
        <w:t>རྒྱ་མཚོ་</w:t>
      </w:r>
    </w:p>
    <w:p/>
    <w:p>
      <w:r>
        <w:t>ལྷ་མོ་</w:t>
      </w:r>
    </w:p>
    <w:p/>
    <w:p>
      <w:r>
        <w:t>རྒྱ་མཚོ་</w:t>
      </w:r>
    </w:p>
    <w:p/>
    <w:p>
      <w:r>
        <w:t>ལྷ་མོ་</w:t>
      </w:r>
    </w:p>
    <w:p/>
    <w:p>
      <w:r>
        <w:t>རྒྱ་མཚོ་</w:t>
      </w:r>
    </w:p>
    <w:p/>
    <w:p>
      <w:r>
        <w:t>ལྷ་མོ་</w:t>
      </w:r>
    </w:p>
    <w:p/>
    <w:p>
      <w:r>
        <w:t>རྒྱ་མཚོ་</w:t>
      </w:r>
    </w:p>
    <w:p/>
    <w:p>
      <w:r>
        <w:t>ལྷ་མོ་</w:t>
      </w:r>
    </w:p>
    <w:p/>
    <w:p>
      <w:r>
        <w:t>དཔེ་</w:t>
      </w:r>
    </w:p>
    <w:p/>
    <w:p>
      <w:r>
        <w:t>ཨ་མ་</w:t>
      </w:r>
    </w:p>
    <w:p/>
    <w:p>
      <w:r>
        <w:t>བུ་</w:t>
      </w:r>
    </w:p>
    <w:p/>
    <w:p>
      <w:r>
        <w:t>ཨ་མ་</w:t>
      </w:r>
    </w:p>
    <w:p/>
    <w:p>
      <w:r>
        <w:t>བུ་</w:t>
      </w:r>
    </w:p>
    <w:p/>
    <w:p>
      <w:r>
        <w:t>ཨ་མ་</w:t>
      </w:r>
    </w:p>
    <w:p/>
    <w:p>
      <w:r>
        <w:t>བུ་</w:t>
      </w:r>
    </w:p>
    <w:p/>
    <w:p>
      <w:r>
        <w:t>ཨ་མ་</w:t>
      </w:r>
    </w:p>
    <w:p/>
    <w:p>
      <w:r>
        <w:t>བུ་</w:t>
      </w:r>
    </w:p>
    <w:p/>
    <w:p>
      <w:r>
        <w:t>ཨ་མ་</w:t>
      </w:r>
    </w:p>
    <w:p/>
    <w:p>
      <w:r>
        <w:t>རྨོ་ལགས་</w:t>
      </w:r>
    </w:p>
    <w:p/>
    <w:p>
      <w:r>
        <w:t>ཨ་མ་</w:t>
      </w:r>
    </w:p>
    <w:p/>
    <w:p>
      <w:r>
        <w:t>རྨོ་ལགས་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