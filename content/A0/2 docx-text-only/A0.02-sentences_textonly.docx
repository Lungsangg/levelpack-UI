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མར་ལབ་ན།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ཨ་མ་ལབ་ན།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གུར་ ལབ་ ན།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དེབ་ ལབ་ན།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བག་ལེབ་ལབ་ན།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མིག་ ལབ་ ན།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ལུག་དེ།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འབུ་འདི།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རི་དེ།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གསེར་འདི།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མར་འདི།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པར་ ག་གི་ ལུག་ རེད།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པར་ ག་གི་ ཨ་མ་ རེད།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པར་ ག་གི་  ག་གི་  ར་ རེད།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པར་ ག་གི་ བུ་མོ་ རེད།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བུ་མོ་དེ།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འདི་  ལུག་  རེད།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འདི་  བལ་  རེད།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འདི་ གདན་ རེད།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དེ་ མདའ་ རེད།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འདི་  མགོ་ རེད།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དེ་ ལམ་ རེད།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དེ་ འབུ་ རེད།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འདི་ ལོ་མ་ རེད།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ཕྲུ་གུ་འདི་ བུ་ རེད་ བུ་མོ་ རེད།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ཕྲུ་གུ་འདི་ བུ་ རེད།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ཕྲུ་གུ་འདི་ བུ་མོ་ རེད།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འདི་ བལ་ རེད་ ས་ རེད།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འདི་ བལ་ རེད།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འདི་ བུ་ རེད་ འབུ་ རེད།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འདི་ འབུ་ རེད།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འདི་ ར་ རེད་ ལུག་ རེད།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འདི་ ལུག་ རེད།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འདི་  ཨ་མ་  རེད་བུ་མོ་   རེད།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འདི་ བུ་མོ་ རེད།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འདི་  དེབ་  རེད་ གུར་ རེད།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འདི་ དེབ་ རེད།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འདི་རེད་ བག་ལེབ་རེད།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འདི་ བག་ལེབ་ རེད།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མིག་ ལབ་ ན།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རི་ ལབ་ ན།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གུར་ ལབ་ ན།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འདི་མོག་མོག་རེད།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མི་ ལབ་ ན།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ལག་པ་ ལབ་ ན།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འདི་འབུ་རེད།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འདི་མར་རེད།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ལོ་མ་ ལབ་ ན།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འདི་ ས་ རེད་པས།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འདི་ མི་ རེད་པས།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འདི་ གུར་ རེད་པས།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འདི་ གུར་ མ་རེད།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གུར་ མ་རེད་པས།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གུར་ མ་རེད།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ཡ་ཡ།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དེབ་ རེད་བ།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འདི་ ལོ་ རེད་པས།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ལོ་ མ་རེད།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འདི་ དེབ་  རེད་པས།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འདི་ མར་ རེད་པས།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འདི་མར་རེད།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འདི་ རི་ རེད་པས།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རི་ མ་རེད།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འདི་ ལོ་མ་ རེད་པས།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འདི་ པུ་གུ་  རེད་པས།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ཕྲུ་གུ་ རེད།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འདི་ ལག་པ་ རེད་པས།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འདི་ལག་པ་རེད།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འདི་ ས་  རེད་པས།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ས་ མ་རེད།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ལག་པ་ལབ་ན་ག་རེ་རེད།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དེ་རི་རེད་པས།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འདི་འབུ་རེད་པས།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ག་རེ་ག་རེ་མིག་རེད།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མི་དེ་བུ་རེད་བུ་མོ་རེད།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མི་དེ་བུ་མོ་རེད།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འདི་དང་འདི་མིག་རེད།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འདི་འབུ་མ་རེད།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འདི་མགོ་རེད།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དེ་རི་རེད།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ལག་པ་ལབ་ན་འདི་རེད།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10</Pages>
  <Words>277</Words>
  <Characters>1130</Characters>
  <CharactersWithSpaces>1299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2022-03-04T17:02:46Z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