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༡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༢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༣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༤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༥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༦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༧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༨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༩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༡༠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7</Pages>
  <Words>83</Words>
  <Characters>183</Characters>
  <CharactersWithSpaces>183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