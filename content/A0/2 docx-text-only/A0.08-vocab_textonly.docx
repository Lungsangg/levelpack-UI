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ཝ་</w:t>
      </w:r>
    </w:p>
    <w:p/>
    <w:p>
      <w:r>
        <w:t>ཝ</w:t>
      </w:r>
    </w:p>
    <w:p/>
    <w:p>
      <w:r>
        <w:t>ཞྭ་མོ་</w:t>
      </w:r>
    </w:p>
    <w:p/>
    <w:p>
      <w:r>
        <w:t>ཝ་ཞྭ་</w:t>
      </w:r>
    </w:p>
    <w:p/>
    <w:p>
      <w:r>
        <w:t>གྲྭ་པ་</w:t>
      </w:r>
    </w:p>
    <w:p/>
    <w:p>
      <w:r>
        <w:t>ལ་དྭགས་</w:t>
      </w:r>
    </w:p>
    <w:p/>
    <w:p>
      <w:r>
        <w:t>སློབ་གྲྭ་</w:t>
      </w:r>
    </w:p>
    <w:p/>
    <w:p>
      <w:r>
        <w:t>ཚྭ་</w:t>
      </w:r>
    </w:p>
    <w:p/>
    <w:p>
      <w:r>
        <w:t>དབྱིན་ཇི་</w:t>
      </w:r>
    </w:p>
    <w:p/>
    <w:p>
      <w:r>
        <w:t>སྨྱུ་གུ་</w:t>
      </w:r>
    </w:p>
    <w:p/>
    <w:p>
      <w:r>
        <w:t>ཕོ་བ་</w:t>
      </w:r>
    </w:p>
    <w:p/>
    <w:p>
      <w:r>
        <w:t>ཟླ་བ་</w:t>
      </w:r>
    </w:p>
    <w:p/>
    <w:p>
      <w:r>
        <w:t>པདྨ་</w:t>
      </w:r>
    </w:p>
    <w:p/>
    <w:p>
      <w:r>
        <w:t>རྒྱ་མཚོ་</w:t>
      </w:r>
    </w:p>
    <w:p/>
    <w:p>
      <w:r>
        <w:t>པདྨ་</w:t>
      </w:r>
    </w:p>
    <w:p/>
    <w:p>
      <w:r>
        <w:t>རྒྱ་མཚོ་</w:t>
      </w:r>
    </w:p>
    <w:p/>
    <w:p>
      <w:r>
        <w:t>པདྨ་</w:t>
      </w:r>
    </w:p>
    <w:p/>
    <w:p>
      <w:r>
        <w:t>རྒྱ་མཚོ་</w:t>
      </w:r>
    </w:p>
    <w:p/>
    <w:p>
      <w:r>
        <w:t>པདྨ་</w:t>
      </w:r>
    </w:p>
    <w:p/>
    <w:p>
      <w:r>
        <w:t>རྒྱ་མཚོ་</w:t>
      </w:r>
    </w:p>
    <w:p/>
    <w:p>
      <w:r>
        <w:t>ཟླ་བ་</w:t>
      </w:r>
    </w:p>
    <w:p/>
    <w:p>
      <w:r>
        <w:t>ཉི་མ་</w:t>
      </w:r>
    </w:p>
    <w:p/>
    <w:p>
      <w:r>
        <w:t>ཟླ་བ་</w:t>
      </w:r>
    </w:p>
    <w:p/>
    <w:p>
      <w:r>
        <w:t>ཉི་མ་</w:t>
      </w:r>
    </w:p>
    <w:p/>
    <w:p>
      <w:r>
        <w:t>ཟླ་བ་</w:t>
      </w:r>
    </w:p>
    <w:p/>
    <w:p>
      <w:r>
        <w:t>ཉི་མ་</w:t>
      </w:r>
    </w:p>
    <w:p/>
    <w:p>
      <w:r>
        <w:t>ཟླ་བ་</w:t>
      </w:r>
    </w:p>
    <w:p/>
    <w:p>
      <w:r>
        <w:t>ཉི་མ་</w:t>
      </w:r>
    </w:p>
    <w:p/>
    <w:p>
      <w:r>
        <w:t>ཟླ་བ་</w:t>
      </w:r>
    </w:p>
    <w:p/>
    <w:p>
      <w:r>
        <w:t>ཉི་མ་</w:t>
      </w:r>
    </w:p>
    <w:p/>
    <w:p>
      <w:r>
        <w:t>སློབ་གྲྭ་</w:t>
      </w:r>
    </w:p>
    <w:p/>
    <w:p>
      <w:r>
        <w:t>འཛིན་གྲྭ་</w:t>
      </w:r>
    </w:p>
    <w:p/>
    <w:p>
      <w:r>
        <w:t>རྫ་རི་</w:t>
      </w:r>
    </w:p>
    <w:p/>
    <w:p>
      <w:r>
        <w:t>ཛ་ཏི་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