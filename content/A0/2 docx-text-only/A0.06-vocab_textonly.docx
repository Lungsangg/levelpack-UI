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དང་པོ་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གསུམ་པ་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སངས་རྒྱས་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ཆོས་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བ་ཕྱུགས་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བྱེ་མ་ཀ་ར་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ཕྱུ་པ་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ཕྱུར་ར་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འབྲུག་མོ་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འབྲུག་མོ་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བྱམས་པ་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ཆུང་སྐྱིད་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ག་ནས་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ག་པར་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ཉོ་མཁན་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ཚོང་མཁན་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ཉོ་མཁན་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ཚོང་མཁན་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ཉོ་མཁན་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ཚོང་མཁན་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ནོར་བུ་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རྒྱ་མཚོ་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དྲི་བ་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སློབ་ཕྲུག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དགེ་རྒན་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སློབ་མ་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4</Pages>
  <Words>51</Words>
  <Characters>273</Characters>
  <CharactersWithSpaces>273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