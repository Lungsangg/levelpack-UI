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འདི་མེ་ཏོག་རེད།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དེ་ཁང་པ་རེད།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གཡུ་ལབ་ན་ག་རེ་རེད།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གཡུ་ལབ་ན་འདི་རེད།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ཁ་ལབ་ན་འདི་རེད།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ཨ་ཅག་ལབ་ན་མོ་རེད།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ཅོ་ཅོ་ལབ་ན་ཁོ་རེད།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ཧ་གོ་སོང་ངས།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ཧ་གོ་སོང་ངས།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ཧ་གོ་ མ་སོང་།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འདི་ ངང་པ་ རེད།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ད་ ཧ་གོ་ སོང་།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ཧ་གོ་སོང་ངས།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ཧ་གོ་ མ་སོང་།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འདི་ གཡག་ རེད།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ད་ ཧ་གོ་ སོང་།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ང་ སེམས་ཅན་ ག་རེ་ རེད།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ང་ སེམས་ཅན་ ག་རེ་ རེད།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ང་ སེམས་ཅན་ ག་རེ་ རེད།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ང་ སེམས་ཅན་ ག་རེ་ རེད།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ཧ་གོ་སོང་ངས།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བུ་རེད་བུ་མོ་རེད།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གདན་ལབ་ན།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གདན་ལབ་ན་འདི་རེད།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དེ་གཡུ་རེད།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ཧ་གོ་མ་སོང་།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སྨ་ར་ལབ་ན་ག་རེ་རེད།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སྨ་ར་ ལབ་ན་ ག་རེ་ རེད།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སྨ་ར་ ལབ་ན་ ཨ་ར་ རེད།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ཨ་ལེ་ ཨ་ར་དང་ ཁ་སྤུ་ གཅིག་པ་ རེད་པས།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ཨ་ར་དང་ ཁ་སྤུ་ གཅིག་པ་ རེད།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ལག་པ་ལྔ།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ངང་པ་ལྔ།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ངང་ལག་ལྔ།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ལག་པ་ལྔ།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ངང་པ་ལྔ།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ངང་ལག་ལྔ།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ཨ་ཅག་འདི་སུ་རེད།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ཨ་ཅག་འདི་པདྨ་རེད།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ཁམས་ནས་རེད།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ཅོ་ཅོ་འདི་སུ་རེད།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ཅོ་ཅོ་འདི་པ་སངས་རེད།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པ་སངས་ག་ནས་རེད།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པ་སངས་བོད་ནས་རེད།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བོད་ནས་རེད་པས།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ལྷམ་གོག་ག་གི་བོད་ནས་རེད།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རྔ་ག་གི་བོད་ནས་རེད།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སུ་སུ་བོད་པ་རེད།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ཨ་མ་ལགས།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ཨ་མ་བདེ་པོ་ཡིན།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མོ་སུ་རེད།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ཁོ་རང་ག་ནས་རེད།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བོད་ནས་རེད་པས།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མོ་རང་ག་ནས་རེད།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ཁོ་རང་བོད་ནས་རེད།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མོ་རང་ཨ་རི་ནས་རེད།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ང་བདེ་པོ་ཡིན།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མོ་ལྷ་མོ་རེད།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ར་ལབ་ན་ག་རེ་རེད།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ཅ་ལག་མ་རེད།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སེམས་ཅན་རེད་བ།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10</Pages>
  <Words>157</Words>
  <Characters>1301</Characters>
  <CharactersWithSpaces>1340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