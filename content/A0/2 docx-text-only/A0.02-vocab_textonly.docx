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yle5"/>
        </w:rPr>
        <w:t>ལི་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ཕྲུ་གུ་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ལོ་མ་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གུར་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ལོ་མ་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བག་ལེབ་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བག་ལེབ་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ལག་པ་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ལོ་མ་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མོག་མོག་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གསེར་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དམར་པོ་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པུ་གུ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བལ་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བག་ལེབ་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ལོ་མ་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དམར་པོ་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གསེར་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བལ་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བག་ལེབ་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གདན་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མདའ་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ལག་པ་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པུ་གུ་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ག་རེ་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གུར་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མགོ་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གདན་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ཨ་ལེ་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ཨ་ནི་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ཧ་ཧ་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ཧི་ཧི་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ཧོ་ཧོ་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Style w:val="Style5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Jomolhari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Jomolhari" w:hAnsi="Jomolha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5" w:customStyle="1">
    <w:name w:val="ནང་དོན།"/>
    <w:qFormat/>
    <w:rPr>
      <w:rFonts w:ascii="Jomolhari" w:hAnsi="Jomolhari"/>
      <w:color w:val="FF99CC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6</Pages>
  <Words>74</Words>
  <Characters>246</Characters>
  <CharactersWithSpaces>246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pt-PT</dc:language>
  <cp:lastModifiedBy/>
  <dcterms:modified xsi:type="dcterms:W3CDTF">2022-03-04T17:03:00Z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