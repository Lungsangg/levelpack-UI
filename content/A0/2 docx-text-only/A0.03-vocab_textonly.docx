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yle5"/>
        </w:rPr>
        <w:t>གདོང་པ་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ཁ་པར་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ཨ་ལོང་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ཡལ་ག་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གཡག་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ངང་པ་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ལྕེ་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སྤུ་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སྤུ་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སྣ་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མགོ་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རྨོ་མོ་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མོག་མོག་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ག་རེ་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ག་ནས་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མགོ་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སྣ་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ལག་པ་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ཅོ་ཅོ་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གཡག་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ཁ་པར་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པུ་གུ་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གུར་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ཁང་པ་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ཨ་ཅག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ཅ་ལག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སེམས་ཅན་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མགོ་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སྣ་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ལག་པ་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ཅོ་ཅོ་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གཡག་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ཁ་པར་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པུ་གུ་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གུར་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ཁང་པ་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ཨ་ཅག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Style w:val="Style5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Jomolhari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Jomolhari" w:hAnsi="Jomolha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5" w:customStyle="1">
    <w:name w:val="ནང་དོན།"/>
    <w:qFormat/>
    <w:rPr>
      <w:rFonts w:ascii="Jomolhari" w:hAnsi="Jomolhari"/>
      <w:color w:val="FF99CC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6</Pages>
  <Words>73</Words>
  <Characters>242</Characters>
  <CharactersWithSpaces>242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pt-PT</dc:language>
  <cp:lastModifiedBy/>
  <dcterms:modified xsi:type="dcterms:W3CDTF">2022-03-04T17:03:26Z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