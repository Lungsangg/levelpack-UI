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དཀོན་མཆོག་གསུམ་ག་རེ་ག་རེ་རེད།</w:t>
      </w:r>
    </w:p>
    <w:p/>
    <w:p>
      <w:r>
        <w:t>གླང་ཆེན་གྱི་འོ་མ་ཞིམ་པོ་འདུག་གས།</w:t>
      </w:r>
    </w:p>
    <w:p/>
    <w:p>
      <w:r>
        <w:t>མི་འདུགགླང་ཆེན་གྱི་འོ་མ་ཞིམ་པོ་མི་འདུག</w:t>
      </w:r>
    </w:p>
    <w:p/>
    <w:p>
      <w:r>
        <w:t>བ་ཕྱུགས་ཀྱི་འོ་མ་ཞིམ་པོ་འདུག་གས།</w:t>
      </w:r>
    </w:p>
    <w:p/>
    <w:p>
      <w:r>
        <w:t>འདུག</w:t>
      </w:r>
    </w:p>
    <w:p/>
    <w:p>
      <w:r>
        <w:t>དཔེ་ཞིམ་པོ་འདུག</w:t>
      </w:r>
    </w:p>
    <w:p/>
    <w:p>
      <w:r>
        <w:t>བོད་ཇ་འདི་གྲང་མོ་འདུག</w:t>
      </w:r>
    </w:p>
    <w:p/>
    <w:p>
      <w:r>
        <w:t>ཞིམ་པོ་མི་འདུག</w:t>
      </w:r>
    </w:p>
    <w:p/>
    <w:p>
      <w:r>
        <w:t>བོད་ཇ་ཚ་པོ་དགོས་པས།</w:t>
      </w:r>
    </w:p>
    <w:p/>
    <w:p>
      <w:r>
        <w:t>དགོས།</w:t>
      </w:r>
    </w:p>
    <w:p/>
    <w:p>
      <w:r>
        <w:t>ལགས་སོ།</w:t>
      </w:r>
    </w:p>
    <w:p/>
    <w:p>
      <w:r>
        <w:t>འདི་ཚ་པོ་རེད།</w:t>
      </w:r>
    </w:p>
    <w:p/>
    <w:p>
      <w:r>
        <w:t>འོང་།</w:t>
      </w:r>
    </w:p>
    <w:p/>
    <w:p>
      <w:r>
        <w:t>འདི་ཚ་པོ་འདུག</w:t>
      </w:r>
    </w:p>
    <w:p/>
    <w:p>
      <w:r>
        <w:t>ཞིམ་པོ་ཡང་འདུག</w:t>
      </w:r>
    </w:p>
    <w:p/>
    <w:p>
      <w:r>
        <w:t>བོད་པའི་ཁ་ལག་ག་རེ་ཞིམ་པོ་འདུག</w:t>
      </w:r>
    </w:p>
    <w:p/>
    <w:p>
      <w:r>
        <w:t>མོག་མོག་ཞིམ་པོ་འདུག</w:t>
      </w:r>
    </w:p>
    <w:p/>
    <w:p>
      <w:r>
        <w:t>ཨ་ནི།</w:t>
      </w:r>
    </w:p>
    <w:p/>
    <w:p>
      <w:r>
        <w:t>བོད་ཇ་ཞིམ་པོ་འདུག་གས།</w:t>
      </w:r>
    </w:p>
    <w:p/>
    <w:p>
      <w:r>
        <w:t>འདུག</w:t>
      </w:r>
    </w:p>
    <w:p/>
    <w:p>
      <w:r>
        <w:t>བོད་ཇ་ཞིམ་པོ་འདུག</w:t>
      </w:r>
    </w:p>
    <w:p/>
    <w:p>
      <w:r>
        <w:t>ལྷ་ས་ལ།</w:t>
      </w:r>
    </w:p>
    <w:p/>
    <w:p>
      <w:r>
        <w:t>ལྷ་སར།</w:t>
      </w:r>
    </w:p>
    <w:p/>
    <w:p>
      <w:r>
        <w:t>འདི་ལ།</w:t>
      </w:r>
    </w:p>
    <w:p/>
    <w:p>
      <w:r>
        <w:t>འདིར།</w:t>
      </w:r>
    </w:p>
    <w:p/>
    <w:p>
      <w:r>
        <w:t>ཕ་གི་ལ།</w:t>
      </w:r>
    </w:p>
    <w:p/>
    <w:p>
      <w:r>
        <w:t>ཕ་གིར།</w:t>
      </w:r>
    </w:p>
    <w:p/>
    <w:p>
      <w:r>
        <w:t>ཁོང་གཉིས་ག་པར་འདུག</w:t>
      </w:r>
    </w:p>
    <w:p/>
    <w:p>
      <w:r>
        <w:t>ནང་ལ།</w:t>
      </w:r>
    </w:p>
    <w:p/>
    <w:p>
      <w:r>
        <w:t>ཕྱི་ལོགས་ལ།</w:t>
      </w:r>
    </w:p>
    <w:p/>
    <w:p>
      <w:r>
        <w:t>ཁོང་གཉིས་ནང་ལ་འདུག</w:t>
      </w:r>
    </w:p>
    <w:p/>
    <w:p>
      <w:r>
        <w:t>ཕྱི་ལོགས་ལ་མི་འདུག</w:t>
      </w:r>
    </w:p>
    <w:p/>
    <w:p>
      <w:r>
        <w:t>ཁོང་གཉིས་ཕྱི་ལོགས་ལ་འདུག</w:t>
      </w:r>
    </w:p>
    <w:p/>
    <w:p>
      <w:r>
        <w:t>ནང་ལ་མི་འདུག</w:t>
      </w:r>
    </w:p>
    <w:p/>
    <w:p>
      <w:r>
        <w:t>ཨ་མ་ལགས།</w:t>
      </w:r>
    </w:p>
    <w:p/>
    <w:p>
      <w:r>
        <w:t>པ་ལགས་ག་པར་འདུག</w:t>
      </w:r>
    </w:p>
    <w:p/>
    <w:p>
      <w:r>
        <w:t>ནང་ལ་འདུག་གས།</w:t>
      </w:r>
    </w:p>
    <w:p/>
    <w:p>
      <w:r>
        <w:t>ཧ་གོ་མ་སོང་།</w:t>
      </w:r>
    </w:p>
    <w:p/>
    <w:p>
      <w:r>
        <w:t>ད་ལྟ་ང་ནང་ལ་མེད།</w:t>
      </w:r>
    </w:p>
    <w:p/>
    <w:p>
      <w:r>
        <w:t>ཕྱི་ལོགས་ལ་ཡོད།</w:t>
      </w:r>
    </w:p>
    <w:p/>
    <w:p>
      <w:r>
        <w:t>ཨ་ལེ།</w:t>
      </w:r>
    </w:p>
    <w:p/>
    <w:p>
      <w:r>
        <w:t>པ་ལགས་ཕྱི་ལོགས་ལ་མི་འདུག་གས།</w:t>
      </w:r>
    </w:p>
    <w:p/>
    <w:p>
      <w:r>
        <w:t>པ་ལགས་ཕྱི་ལོགས་ལ་མི་འདུག</w:t>
      </w:r>
    </w:p>
    <w:p/>
    <w:p>
      <w:r>
        <w:t>ད་ཁོང་ག་པར་ཡོད་ཧ་གོ་མ་སོང་།</w:t>
      </w:r>
    </w:p>
    <w:p/>
    <w:p>
      <w:r>
        <w:t>བྱ་ག་པར་འདུག</w:t>
      </w:r>
    </w:p>
    <w:p/>
    <w:p>
      <w:r>
        <w:t>སྒང་ལ།</w:t>
      </w:r>
    </w:p>
    <w:p/>
    <w:p>
      <w:r>
        <w:t>འོག་ལ།</w:t>
      </w:r>
    </w:p>
    <w:p/>
    <w:p>
      <w:r>
        <w:t>ནང་ལ།</w:t>
      </w:r>
    </w:p>
    <w:p/>
    <w:p>
      <w:r>
        <w:t>ཕྱི་ལོགས་ལ།</w:t>
      </w:r>
    </w:p>
    <w:p/>
    <w:p>
      <w:r>
        <w:t>ག་པར་འདུག</w:t>
      </w:r>
    </w:p>
    <w:p/>
    <w:p>
      <w:r>
        <w:t>ས་གདན་གྱི་འོག་ལ།</w:t>
      </w:r>
    </w:p>
    <w:p/>
    <w:p>
      <w:r>
        <w:t>དེབ་ཀྱི་སྒང་ལ།</w:t>
      </w:r>
    </w:p>
    <w:p/>
    <w:p>
      <w:r>
        <w:t>གཡག་གི་ སྒང་ལ།</w:t>
      </w:r>
    </w:p>
    <w:p/>
    <w:p>
      <w:r>
        <w:t>རིའི་སྒང་ལ།</w:t>
      </w:r>
    </w:p>
    <w:p/>
    <w:p>
      <w:r>
        <w:t>རི་ཡི་སྒང་ལ།</w:t>
      </w:r>
    </w:p>
    <w:p/>
    <w:p>
      <w:r>
        <w:t>གཡག་གི་སྒང་ལ་མི་གཅིག་འདུག</w:t>
      </w:r>
    </w:p>
    <w:p/>
    <w:p>
      <w:r>
        <w:t>རིའི་སྒང་ལ་ལུག་འདུག</w:t>
      </w:r>
    </w:p>
    <w:p/>
    <w:p>
      <w:r>
        <w:t>བ་ཕྱུགས་ཆུའི་ནང་ལ་འདུག</w:t>
      </w:r>
    </w:p>
    <w:p/>
    <w:p>
      <w:r>
        <w:t>སྤུན་བཞི།</w:t>
      </w:r>
    </w:p>
    <w:p/>
    <w:p>
      <w:r>
        <w:t>བྱའི་འོག་ལ་རི་བོང་གཅིག་འདུག</w:t>
      </w:r>
    </w:p>
    <w:p/>
    <w:p>
      <w:r>
        <w:t>གླང་ཆེན་གྱི་སྒང་ལ་སྤྲེའུ་གཅིག་འདུག</w:t>
      </w:r>
    </w:p>
    <w:p/>
    <w:p>
      <w:r>
        <w:t>རི་བོང་གི་འོག་ལ་ག་རེ་འདུག</w:t>
      </w:r>
    </w:p>
    <w:p/>
    <w:p>
      <w:r>
        <w:t>བྱ་གཅིག་འདུག</w:t>
      </w:r>
    </w:p>
    <w:p/>
    <w:p>
      <w:r>
        <w:t>སྤྲེའུ་གཅིག་འདུག</w:t>
      </w:r>
    </w:p>
    <w:p/>
    <w:p>
      <w:r>
        <w:t>སྤྲེའུ་ཡི་སྒང་ལ་ག་རེ་འདུག</w:t>
      </w:r>
    </w:p>
    <w:p/>
    <w:p>
      <w:r>
        <w:t>གླང་ཆེན་གཅིག་འདུག</w:t>
      </w:r>
    </w:p>
    <w:p/>
    <w:p>
      <w:r>
        <w:t>རི་བོང་གཅིག་འདུག</w:t>
      </w:r>
    </w:p>
    <w:p/>
    <w:p>
      <w:r>
        <w:t>དཔེ་ཆ་ག་པར་འདུག</w:t>
      </w:r>
    </w:p>
    <w:p/>
    <w:p>
      <w:r>
        <w:t>དཔེ་ཆ་དགོན་པའི་ནང་ལ་འདུག</w:t>
      </w:r>
    </w:p>
    <w:p/>
    <w:p>
      <w:r>
        <w:t>ཞི་མི་གཅིག་ལ་གཞུ་གུ་གཅིག</w:t>
      </w:r>
    </w:p>
    <w:p/>
    <w:p>
      <w:r>
        <w:t>ཞི་མི་གཉིས་ལ་གཞུ་གུ་གཉིས།</w:t>
      </w:r>
    </w:p>
    <w:p/>
    <w:p>
      <w:r>
        <w:t>ཞི་མི་གསུམ་ལ་གཞུ་གུ་གསུམ།</w:t>
      </w:r>
    </w:p>
    <w:p/>
    <w:p>
      <w:r>
        <w:t>ཞི་མི་བཞི་ལ་གཞུ་གུ་བཞི།</w:t>
      </w:r>
    </w:p>
    <w:p/>
    <w:p>
      <w:r>
        <w:t>ཞི་མི་ལྔ་ལ་གཞུ་གུ་ལྔ།</w:t>
      </w:r>
    </w:p>
    <w:p/>
    <w:p>
      <w:r>
        <w:t>ཞི་མི་དྲུག་ལ་གཞུ་གུ་དྲུག</w:t>
      </w:r>
    </w:p>
    <w:p/>
    <w:p>
      <w:r>
        <w:t>ཞི་མི་བདུན་ལ་གཞུ་གུ་བདུན།</w:t>
      </w:r>
    </w:p>
    <w:p/>
    <w:p>
      <w:r>
        <w:t>ཞི་མི་བརྒྱད་ལ་གཞུ་གུ་བརྒྱད།</w:t>
      </w:r>
    </w:p>
    <w:p/>
    <w:p>
      <w:r>
        <w:t>ཞི་མི་དགུ་ལ་གཞུ་གུ་དགུ།</w:t>
      </w:r>
    </w:p>
    <w:p/>
    <w:p>
      <w:r>
        <w:t>ཞི་མི་བཅུ་ལ་གཞུ་གུ་བཅུ།</w:t>
      </w:r>
    </w:p>
    <w:p/>
    <w:p>
      <w:r>
        <w:t>སྒོར་མོ་ག་ཚོད་རེད།</w:t>
      </w:r>
    </w:p>
    <w:p/>
    <w:p>
      <w:r>
        <w:t>སྒོར་མོ་ག་ཚོད་རེད།</w:t>
      </w:r>
    </w:p>
    <w:p/>
    <w:p>
      <w:r>
        <w:t>སྒོར་མོ་བཅུ་རེད།</w:t>
      </w:r>
    </w:p>
    <w:p/>
    <w:p>
      <w:r>
        <w:t>སྒོར་མོ་ག་ཚོད་རེད།</w:t>
      </w:r>
    </w:p>
    <w:p/>
    <w:p>
      <w:r>
        <w:t>ངང་ལག་འདི་ལ་སྒོར་མོ་ག་ཚོད་རེད།</w:t>
      </w:r>
    </w:p>
    <w:p/>
    <w:p>
      <w:r>
        <w:t>ངང་ལག་འདི་ལ་སྒོར་མོ་ལྔ་རེད།</w:t>
      </w:r>
    </w:p>
    <w:p/>
    <w:p>
      <w:r>
        <w:t>འོ་ཡ།</w:t>
      </w:r>
    </w:p>
    <w:p/>
    <w:p>
      <w:r>
        <w:t>ཡག་པོ་འདུག</w:t>
      </w:r>
    </w:p>
    <w:p/>
    <w:p>
      <w:r>
        <w:t>སྒོར་མོ་ག་ཚོད་རེད།</w:t>
      </w:r>
    </w:p>
    <w:p/>
    <w:p>
      <w:r>
        <w:t>སྒོར་མོ་གཅིག་རེད།</w:t>
      </w:r>
    </w:p>
    <w:p/>
    <w:p>
      <w:r>
        <w:t>སྒོར་མོ་ག་ཚོད་རེད།</w:t>
      </w:r>
    </w:p>
    <w:p/>
    <w:p>
      <w:r>
        <w:t>སྒོར་མོ་གསུམ་རེད།</w:t>
      </w:r>
    </w:p>
    <w:p/>
    <w:p>
      <w:r>
        <w:t>སྒོར་མོ་ག་ཚོད་རེད།</w:t>
      </w:r>
    </w:p>
    <w:p/>
    <w:p>
      <w:r>
        <w:t>སྒོར་མོ་བཅུ་རེད།</w:t>
      </w:r>
    </w:p>
    <w:p/>
    <w:p>
      <w:r>
        <w:t>སྒོར་མོ་ག་ཚོད་རེད།</w:t>
      </w:r>
    </w:p>
    <w:p/>
    <w:p>
      <w:r>
        <w:t>སྒོར་མོ་དྲུག་རེད།</w:t>
      </w:r>
    </w:p>
    <w:p/>
    <w:p>
      <w:r>
        <w:t>སྒོར་མོ་ག་ཚོད་རེད།</w:t>
      </w:r>
    </w:p>
    <w:p/>
    <w:p>
      <w:r>
        <w:t>སྒོར་མོ་ལྔ་རེད།</w:t>
      </w:r>
    </w:p>
    <w:p/>
    <w:p>
      <w:r>
        <w:t>སྒོར་མོ་ག་ཚོད་རེད།</w:t>
      </w:r>
    </w:p>
    <w:p/>
    <w:p>
      <w:r>
        <w:t>སྒོར་མོ་བཅུ་རེད།</w:t>
      </w:r>
    </w:p>
    <w:p/>
    <w:p>
      <w:r>
        <w:t>སྒོར་མོ་ག་ཚོད་རེད།</w:t>
      </w:r>
    </w:p>
    <w:p/>
    <w:p>
      <w:r>
        <w:t>སྒོར་མོ་གཅིག་རེད།</w:t>
      </w:r>
    </w:p>
    <w:p/>
    <w:p>
      <w:r>
        <w:t>སྒོར་མོ་ག་ཚོད་རེད།</w:t>
      </w:r>
    </w:p>
    <w:p/>
    <w:p>
      <w:r>
        <w:t>སྒོར་མོ་དྲུག་རེད།</w:t>
      </w:r>
    </w:p>
    <w:p/>
    <w:p>
      <w:r>
        <w:t>དགེ་རྒན།</w:t>
      </w:r>
    </w:p>
    <w:p/>
    <w:p>
      <w:r>
        <w:t>སློབ་མ།</w:t>
      </w:r>
    </w:p>
    <w:p/>
    <w:p>
      <w:r>
        <w:t>བུ་མོ་ག་ཚོད་འདུག</w:t>
      </w:r>
    </w:p>
    <w:p/>
    <w:p>
      <w:r>
        <w:t>བུ་མོ་གཉིས་འདུག</w:t>
      </w:r>
    </w:p>
    <w:p/>
    <w:p>
      <w:r>
        <w:t>མ་རེད།</w:t>
      </w:r>
    </w:p>
    <w:p/>
    <w:p>
      <w:r>
        <w:t>བུ་མོ་གཅིག་འདུག</w:t>
      </w:r>
    </w:p>
    <w:p/>
    <w:p>
      <w:r>
        <w:t>མ་རེད་མ་རེད།</w:t>
      </w:r>
    </w:p>
    <w:p/>
    <w:p>
      <w:r>
        <w:t>བུ་མོ་གཉིས་འདུག</w:t>
      </w:r>
    </w:p>
    <w:p/>
    <w:p>
      <w:r>
        <w:t>བུ་མོ་གཉིས་ག་པར་འདུག</w:t>
      </w:r>
    </w:p>
    <w:p/>
    <w:p>
      <w:r>
        <w:t>འདི་ལ་གཅིག་འདུག</w:t>
      </w:r>
    </w:p>
    <w:p/>
    <w:p>
      <w:r>
        <w:t>འདི་ལ་གཅིག་འདུག</w:t>
      </w:r>
    </w:p>
    <w:p/>
    <w:p>
      <w:r>
        <w:t>པར་དེའི་ནང་ལ་མི་ག་ཚོད་འདུག</w:t>
      </w:r>
    </w:p>
    <w:p/>
    <w:p>
      <w:r>
        <w:t>པར་འདིའི་ནང་ལ་མི་བཅུ་འདུག</w:t>
      </w:r>
    </w:p>
    <w:p/>
    <w:p>
      <w:r>
        <w:t>གསང་སྤྱོད་ལ་ཡོད།</w:t>
      </w:r>
    </w:p>
    <w:p/>
    <w:p>
      <w:r>
        <w:t>འདི་གསང་སྤྱོད་རེད་པས།</w:t>
      </w:r>
    </w:p>
    <w:p/>
    <w:p>
      <w:r>
        <w:t>རེད།</w:t>
      </w:r>
    </w:p>
    <w:p/>
    <w:p>
      <w:r>
        <w:t>འདི་གསང་སྤྱོད་རེད།</w:t>
      </w:r>
    </w:p>
    <w:p/>
    <w:p>
      <w:r>
        <w:t>འོ།</w:t>
      </w:r>
    </w:p>
    <w:p/>
    <w:p>
      <w:r>
        <w:t>ང་གསང་སྤྱོད་ལ་ཡོད།</w:t>
      </w:r>
    </w:p>
    <w:p/>
    <w:p>
      <w:r>
        <w:t>ཨ་ལེ།</w:t>
      </w:r>
    </w:p>
    <w:p/>
    <w:p>
      <w:r>
        <w:t>གསང་སྤྱོད་ལ་མི་འདུག་གས།</w:t>
      </w:r>
    </w:p>
    <w:p/>
    <w:p>
      <w:r>
        <w:t>འདུག</w:t>
      </w:r>
    </w:p>
    <w:p/>
    <w:p>
      <w:r>
        <w:t>གསང་སྤྱོད་ལ་མི་གཅིག་འདུག</w:t>
      </w:r>
    </w:p>
    <w:p/>
    <w:p>
      <w:r>
        <w:t>ཁོང་ཚོ་ག་རེ་རེད།</w:t>
      </w:r>
    </w:p>
    <w:p/>
    <w:p>
      <w:r>
        <w:t>ཁོང་ཚོ་ནང་ལ་འདུག</w:t>
      </w:r>
    </w:p>
    <w:p/>
    <w:p>
      <w:r>
        <w:t>ཁོང་ཚོ་ལ་ག་རེ་འདུག</w:t>
      </w:r>
    </w:p>
    <w:p/>
    <w:p>
      <w:r>
        <w:t>ཁོང་ཚོ་ནང་མི་རེད།</w:t>
      </w:r>
    </w:p>
    <w:p/>
    <w:p>
      <w:r>
        <w:t>ཁོང་ཚོ་ག་པར་འདུག</w:t>
      </w:r>
    </w:p>
    <w:p/>
    <w:p>
      <w:r>
        <w:t>ཁོང་ཚོ་ལ་ཁང་པ་འདུག</w:t>
      </w:r>
    </w:p>
    <w:p/>
    <w:p>
      <w:r>
        <w:t>ག་རེ་བྱེད་ཀྱི་འདུག</w:t>
      </w:r>
    </w:p>
    <w:p/>
    <w:p>
      <w:r>
        <w:t>རོགས་པ་བྱེད།</w:t>
      </w:r>
    </w:p>
    <w:p/>
    <w:p>
      <w:r>
        <w:t>གྲོགས་པོ་ལ་རོགས་པ་བྱེད།</w:t>
      </w:r>
    </w:p>
    <w:p/>
    <w:p>
      <w:r>
        <w:t>ད་ག་སེ་བསྡད།</w:t>
      </w:r>
    </w:p>
    <w:p/>
    <w:p>
      <w:r>
        <w:t>ད་ག་སེ་ནང་ལ་བསྡད།</w:t>
      </w:r>
    </w:p>
    <w:p/>
    <w:p>
      <w:r>
        <w:t>ལས་ཀ་བྱེད།</w:t>
      </w:r>
    </w:p>
    <w:p/>
    <w:p>
      <w:r>
        <w:t>ཕྱི་ལོགས་ལ་ལས་ཀ་བྱེད།</w:t>
      </w:r>
    </w:p>
    <w:p/>
    <w:p>
      <w:r>
        <w:t>སྐོར་ར་རྒྱབ།</w:t>
      </w:r>
    </w:p>
    <w:p/>
    <w:p>
      <w:r>
        <w:t>དགོན་པ་ལ་སྐོར་ར་རྒྱབ།</w:t>
      </w:r>
    </w:p>
    <w:p/>
    <w:p>
      <w:r>
        <w:t>སློབ་སྦྱོང་བྱེད།</w:t>
      </w:r>
    </w:p>
    <w:p/>
    <w:p>
      <w:r>
        <w:t>ལྷ་ས་ལ་བོད་ཡིག་སྦྱོང་།</w:t>
      </w:r>
    </w:p>
    <w:p/>
    <w:p>
      <w:r>
        <w:t>ཁ་པར་གཏོང་།</w:t>
      </w:r>
    </w:p>
    <w:p/>
    <w:p>
      <w:r>
        <w:t>ཨ་མ་ལ་ཁ་པར་གཏོང་།</w:t>
      </w:r>
    </w:p>
    <w:p/>
    <w:p>
      <w:r>
        <w:t>དྲི་བ་འདྲི།</w:t>
      </w:r>
    </w:p>
    <w:p/>
    <w:p>
      <w:r>
        <w:t>དགེ་རྒན་ལ་དྲི་བ་འདྲི།</w:t>
      </w:r>
    </w:p>
    <w:p/>
    <w:p>
      <w:r>
        <w:t>དྲི་བ་ཡོད་པས།</w:t>
      </w:r>
    </w:p>
    <w:p/>
    <w:p>
      <w:r>
        <w:t>དྲི་བ་ཡོད།</w:t>
      </w:r>
    </w:p>
    <w:p/>
    <w:p>
      <w:r>
        <w:t>ཁྱེད་རང་ལ་དྲི་བ་ཡོད་པས།</w:t>
      </w:r>
    </w:p>
    <w:p/>
    <w:p>
      <w:r>
        <w:t>ཡོད།</w:t>
      </w:r>
    </w:p>
    <w:p/>
    <w:p>
      <w:r>
        <w:t>ང་ལ་དྲི་བ་གཅིག་ཡོད།</w:t>
      </w:r>
    </w:p>
    <w:p/>
    <w:p>
      <w:r>
        <w:t>དྲི་བ་ག་རེ་ཡོད།</w:t>
      </w:r>
    </w:p>
    <w:p/>
    <w:p>
      <w:r>
        <w:t>གསང་སྤྱོད་ག་པར་ཡོད་རེད།</w:t>
      </w:r>
    </w:p>
    <w:p/>
    <w:p>
      <w:r>
        <w:t>སློབ་དེབ་ཡོད་པས།</w:t>
      </w:r>
    </w:p>
    <w:p/>
    <w:p>
      <w:r>
        <w:t>སློབ་དེབ་ཡོད་པས།</w:t>
      </w:r>
    </w:p>
    <w:p/>
    <w:p>
      <w:r>
        <w:t>ཡོད།</w:t>
      </w:r>
    </w:p>
    <w:p/>
    <w:p>
      <w:r>
        <w:t>ང་ལ་སློབ་དེབ་ཡོད།</w:t>
      </w:r>
    </w:p>
    <w:p/>
    <w:p>
      <w:r>
        <w:t>ཁྱེད་རང་ལ་སློབ་དེབ་ག་ཚོད་ཡོད།</w:t>
      </w:r>
    </w:p>
    <w:p/>
    <w:p>
      <w:r>
        <w:t>ང་ལ་སློབ་དེབ་གཅིག་ཡོད།</w:t>
      </w:r>
    </w:p>
    <w:p/>
    <w:p>
      <w:r>
        <w:t>སློབ་དེབ་ཡོད་པས།</w:t>
      </w:r>
    </w:p>
    <w:p/>
    <w:p>
      <w:r>
        <w:t>མེད།</w:t>
      </w:r>
    </w:p>
    <w:p/>
    <w:p>
      <w:r>
        <w:t>ང་ལ་སློབ་དེབ་མེད།</w:t>
      </w:r>
    </w:p>
    <w:p/>
    <w:p>
      <w:r>
        <w:t>སློབ་དེབ་ག་པར་ཡོད།</w:t>
      </w:r>
    </w:p>
    <w:p/>
    <w:p>
      <w:r>
        <w:t>ངའི་སློབ་དེབ་ནང་ལ་ཡོད།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Jomolhari" w:hAnsi="Jomolh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ནང་དོན།">
    <w:name w:val="ནང་དོན།"/>
    <w:rPr>
      <w:rFonts w:ascii="Jomolhari" w:hAnsi="Jomolhari"/>
      <w:color w:val="FF99CC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