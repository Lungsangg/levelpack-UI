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གྲྭ་པ་དང་དགེ་འདུན་པ་གཅིག་པ་རེད།</w:t>
      </w:r>
    </w:p>
    <w:p/>
    <w:p>
      <w:r>
        <w:t>རའི་རྭ་ཅོ།</w:t>
      </w:r>
    </w:p>
    <w:p/>
    <w:p>
      <w:r>
        <w:t>ལུག་གི་རྭ་ཅོ།</w:t>
      </w:r>
    </w:p>
    <w:p/>
    <w:p>
      <w:r>
        <w:t>རའི་རྭ་ཅོ་རིལ་རིལ་ལུག་གི་རྭ་ཅོ་ལེབ་ལེབ།</w:t>
      </w:r>
    </w:p>
    <w:p/>
    <w:p>
      <w:r>
        <w:t>དཔེར་ན།</w:t>
      </w:r>
    </w:p>
    <w:p/>
    <w:p>
      <w:r>
        <w:t>དབྱིབས་གཟུགས་སྣ་ཚོགས།</w:t>
      </w:r>
    </w:p>
    <w:p/>
    <w:p>
      <w:r>
        <w:t>གདོང་པ་ཟླ་བ་འདྲ་པོ།</w:t>
      </w:r>
    </w:p>
    <w:p/>
    <w:p>
      <w:r>
        <w:t>དབྱངས་བཞི།</w:t>
      </w:r>
    </w:p>
    <w:p/>
    <w:p>
      <w:r>
        <w:t>ས་བོན་ལས་མྱུ་གུ།</w:t>
      </w:r>
    </w:p>
    <w:p/>
    <w:p>
      <w:r>
        <w:t>ཚེས་པ་བཅོ་ལྔའི་ཟླ་བ།</w:t>
      </w:r>
    </w:p>
    <w:p/>
    <w:p>
      <w:r>
        <w:t>དབྱིན་ཇིའི་ཡི་གེ</w:t>
      </w:r>
    </w:p>
    <w:p/>
    <w:p>
      <w:r>
        <w:t>འདི་ཚོ་ག་རེ་རེད།</w:t>
      </w:r>
    </w:p>
    <w:p/>
    <w:p>
      <w:r>
        <w:t>འདི་ཚོ་དེབ་རེད།</w:t>
      </w:r>
    </w:p>
    <w:p/>
    <w:p>
      <w:r>
        <w:t>མ་རེད།</w:t>
      </w:r>
    </w:p>
    <w:p/>
    <w:p>
      <w:r>
        <w:t>འདི་ཚོ་དེབ་མ་རེད།</w:t>
      </w:r>
    </w:p>
    <w:p/>
    <w:p>
      <w:r>
        <w:t>འདི་ཚོ་སྨྱུ་གུ་རེད།</w:t>
      </w:r>
    </w:p>
    <w:p/>
    <w:p>
      <w:r>
        <w:t>འདི་ཚོ་དེབ་མ་རེད་པས།</w:t>
      </w:r>
    </w:p>
    <w:p/>
    <w:p>
      <w:r>
        <w:t>ཨ་ལེ།</w:t>
      </w:r>
    </w:p>
    <w:p/>
    <w:p>
      <w:r>
        <w:t>རེད་རེད།</w:t>
      </w:r>
    </w:p>
    <w:p/>
    <w:p>
      <w:r>
        <w:t>འདི་ཚོ་དེབ་རེད།</w:t>
      </w:r>
    </w:p>
    <w:p/>
    <w:p>
      <w:r>
        <w:t>འདི་ཚོ་སྨྱུ་གུ་མ་རེད།</w:t>
      </w:r>
    </w:p>
    <w:p/>
    <w:p>
      <w:r>
        <w:t>འདི་ཚོ་དེབ་རེད་བ།</w:t>
      </w:r>
    </w:p>
    <w:p/>
    <w:p>
      <w:r>
        <w:t>རེད་རེད།</w:t>
      </w:r>
    </w:p>
    <w:p/>
    <w:p>
      <w:r>
        <w:t>འདི་ཚོ་དེབ་རེད།</w:t>
      </w:r>
    </w:p>
    <w:p/>
    <w:p>
      <w:r>
        <w:t>བོད་ཡིག་ལས་སླ་པོ་འདུག་གས།</w:t>
      </w:r>
    </w:p>
    <w:p/>
    <w:p>
      <w:r>
        <w:t>འདུག</w:t>
      </w:r>
    </w:p>
    <w:p/>
    <w:p>
      <w:r>
        <w:t>བོད་ཡིག་ལས་སླ་པོ་འདུག</w:t>
      </w:r>
    </w:p>
    <w:p/>
    <w:p>
      <w:r>
        <w:t>དབྱིན་ཇི་ལས་སླ་པོ་མི་འདུག་གས།</w:t>
      </w:r>
    </w:p>
    <w:p/>
    <w:p>
      <w:r>
        <w:t>མི་འདུག</w:t>
      </w:r>
    </w:p>
    <w:p/>
    <w:p>
      <w:r>
        <w:t>དབྱིན་ཇི་ལས་སླ་པོ་མི་འདུག</w:t>
      </w:r>
    </w:p>
    <w:p/>
    <w:p>
      <w:r>
        <w:t>ཨ་ལེ།</w:t>
      </w:r>
    </w:p>
    <w:p/>
    <w:p>
      <w:r>
        <w:t>དབྱིན་ཇི་ལས་སླ་པོ་མི་འདུག་ག</w:t>
      </w:r>
    </w:p>
    <w:p/>
    <w:p>
      <w:r>
        <w:t>མི་འདུག་མི་འདུག</w:t>
      </w:r>
    </w:p>
    <w:p/>
    <w:p>
      <w:r>
        <w:t>བོད་ཡིག་ལས་སླ་པོ་འདུག་ག</w:t>
      </w:r>
    </w:p>
    <w:p/>
    <w:p>
      <w:r>
        <w:t>འདུག</w:t>
      </w:r>
    </w:p>
    <w:p/>
    <w:p>
      <w:r>
        <w:t>བོད་ཡིག་ལས་སླ་པོ་འདུག</w:t>
      </w:r>
    </w:p>
    <w:p/>
    <w:p>
      <w:r>
        <w:t>འོང་རེད།</w:t>
      </w:r>
    </w:p>
    <w:p/>
    <w:p>
      <w:r>
        <w:t>བོད་ཡིག་ཁག་པོ་མི་འདུག་ག</w:t>
      </w:r>
    </w:p>
    <w:p/>
    <w:p>
      <w:r>
        <w:t>མི་འདུག</w:t>
      </w:r>
    </w:p>
    <w:p/>
    <w:p>
      <w:r>
        <w:t>བོད་ཡིག་ཁག་པོ་མི་འདུག</w:t>
      </w:r>
    </w:p>
    <w:p/>
    <w:p>
      <w:r>
        <w:t>འཛིན་གྲྭ་ལ་འགྲོ་ཡི་ཡོད།</w:t>
      </w:r>
    </w:p>
    <w:p/>
    <w:p>
      <w:r>
        <w:t>དངོས་གནས་རེད།</w:t>
      </w:r>
    </w:p>
    <w:p/>
    <w:p>
      <w:r>
        <w:t>རྫུན་མ་རེད།</w:t>
      </w:r>
    </w:p>
    <w:p/>
    <w:p>
      <w:r>
        <w:t>གླང་ཆེན་འདི་དངོས་གནས་རེད།</w:t>
      </w:r>
    </w:p>
    <w:p/>
    <w:p>
      <w:r>
        <w:t>གླང་ཆེན་འདི་རྫུན་མ་རེད།</w:t>
      </w:r>
    </w:p>
    <w:p/>
    <w:p>
      <w:r>
        <w:t>དངུལ་འདི་དངོས་གནས་རེད།</w:t>
      </w:r>
    </w:p>
    <w:p/>
    <w:p>
      <w:r>
        <w:t>དངུལ་འདི་རྫུན་མ་རེད།</w:t>
      </w:r>
    </w:p>
    <w:p/>
    <w:p>
      <w:r>
        <w:t>ང་བུ་ཡིན།</w:t>
      </w:r>
    </w:p>
    <w:p/>
    <w:p>
      <w:r>
        <w:t>དངོས་གནས་རེད།</w:t>
      </w:r>
    </w:p>
    <w:p/>
    <w:p>
      <w:r>
        <w:t>ང་བུ་ཡིན།</w:t>
      </w:r>
    </w:p>
    <w:p/>
    <w:p>
      <w:r>
        <w:t>རྫུན་མ་རེད།</w:t>
      </w:r>
    </w:p>
    <w:p/>
    <w:p>
      <w:r>
        <w:t>རྫོགས་སོང་།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