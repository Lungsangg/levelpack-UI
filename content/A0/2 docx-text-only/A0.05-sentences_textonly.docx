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Style5"/>
        </w:rPr>
        <w:t>འདི་ ཆུ་ རེད།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འདི་ ཇ་ རེད།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ཆུ་ཚོད་དང་པོ་རེད།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ཆུ་ཚོད་གཉིས་པ་རེད།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ཆུ་ཚོད་བཅུ་པ་རེད།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ཆུ་ཚོད་ལྔ་པ་རེད།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ཆུ་ཚོད་དགུ་པ་རེད།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ཆུ་ཚོད་དྲུག་པ་རེད།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ཆུ་ཚོད་བདུན་པ་རེད།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ཆུ་ཚོད་དང་པོ་རེད།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ཆུ་ཚོད་དགུ་པ་རེད།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ཆུ་ཚོད་དྲུག་པ་རེད།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ཆུ་ཚོད་ག་ཚོད་རེད།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ཆུ་ཚོད་གསུམ་པ་རེད།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དཀོན་མཆོག་གསུམ་ག་རེ་ག་རེ་རེད།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མེ་ཚ་པོ་རེད།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ཉི་མ་ཚ་པོ་འདུག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གངས་གྲང་མོ་རེད།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ཨ་ཆུ།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གྲང་མོ་འདུག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ཆུ་ཁོལ་ཚ་པོ་རེད།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ཇ་འདི་ཚ་པོ་འདུག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གླང་ཆེན་ཆེན་པོ་རེད།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ཉི་གདུགས་འདི་ཆེན་པོ་འདུག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ཉི་གདུགས་འདི་ཆུང་ཆུང་མི་འདུག་གས།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ཉི་གདུགས་འདི་ཆུང་ཆུང་མི་འདུག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ཨ་ནི།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མི་དེ་ཆེན་པོ་འདུག་གས།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མི་དེ་ཆེན་པོ་མི་འདུག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མི་དེ་ཆུང་ཆུང་འདུག་གས།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མི་དེ་ཆུང་ཆུང་འདུག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མི་དེ་ཆེན་པོ་མི་འདུག་ག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མི་དེ་ཆེན་པོ་མིན་འདུག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ཉི་གདུགས་འདི་ཆེན་པོ་འདུག་ག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ཉི་གདུགས་འདི་ཆེན་པོ་འདུག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ཉི་གདུགས་འདི་སུའི་རེད།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ཉི་གདུགས་འདི་ཁོང་གི་རེད།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ཉི་གདུགས་འདི་ངའི་མ་རེད་བ།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ཉི་གདུགས་འདི་ཁོང་ཚོའི་རེད།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ཉི་གདུགས་འདི་ཁོང་ཚོའི་རེད།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ཉི་གདུགས་འདི་ཁོང་ཚོའི་རེད་བ།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ཉི་གདུགས་འདི་ངའི་མ་རེད།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ཉི་གདུགས་འདི་ཁྱེད་རང་གི་རེད་པས།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ཉི་གདུགས་འདི་ངའི་མ་རེད།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ཨ་ནི།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ཉི་གདུགས་འདི་སུའི་རེད།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ཉི་གདུགས་འདི་ཁོང་ཚོའི་རེད།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ཉི་གདུགས་འདི་ཁོང་ཚོའི་རེད་པས།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ཉི་གདུགས་འདི་ཁོང་ཚོའི་རེད།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ཉི་གདུགས་འདི་ངའི་མ་རེད་བ།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སྐུ་མཁྱེན་ད།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ཉི་གདུགས་འདི་ཁྱེད་རང་གི་མ་རེད།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ཉི་གདུགས་འདི་ཁོང་ཚོའི་རེད།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ཉི་གདུགས་འདི་ཁོང་ཚོའི་རེད་བ།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ཁོང་ཚོའི་རེད།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སྡོད་ས་འདི་ངའི་མ་རེད།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ལྷམ་གོག་འདི་ཁོང་གི་རེད།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དེབ་འདི་ངའི་རེད།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རྐང་འཁོར་འདི་མོའི་རེད།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ཕྲེང་བ་འདི་བླ་མའི་རེད།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སྡོད་ས་འདི་སུའི་རེད།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སྡོད་ས་ འདི་ སུའི་ རེད།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སྡོད་ས་ འདི་ ཁོང་གི་ རེད།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སྡོད་ས་ འདི་ ཁྱེད་རང་གི་ མ་རེད་པས།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སྡོད་ས་ འདི་ ངའི་ མ་རེད།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སྡོད་ས་ འདི་ ཁོང་གི་ རེད།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ཁོང་གི་ སྡོད་ས་ ཕ་གི་ དེ་ མ་རེད་པས།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མ་རེད་ མ་རེད།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ཕ་གིའི་ སྡོད་ས་ དེ་ ཁོང་གི་ མ་རེད།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ཕ་གིའི་ སྡོད་ས་ དེ་ ཁྱེད་རང་གི་ རེད།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ཁ་པར་འདི་སུའི་རེད།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ཁ་པར་འདི་ངའི་རེད།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ཁ་པར་འདི་ངའི་མ་རེད་པས།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ཁ་པར་འདི་ཁྱེད་རང་གི་མ་རེད།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ཁ་པར་འདི་ངའི་ཁ་པར་རེད།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ཁ་པར་འདི་ངའི་མ་རེད་པས།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ངའི་ཁ་པར་རེད།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ཡ་ཡ།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ལྷམ་གོག་འདི་སུའི་རེད།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ལྷམ་གོག་འདི་ངའི་རེད།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ལྷམ་གོག་འདི་ངའི་མ་རེད་པས།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ཁྱེད་རང་གི་ལྷམ་གོག་མ་རེད།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ངའི་ལྷམ་གོག་རེད།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ཨ་ལེ།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ལྷམ་གོག་འདི་ངའི་མ་རེད་བ།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ཁོ་གཉིས་གཅིག་པ་རེད་པས།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ཁོ་གཉིས་གཅིག་པ་མ་རེད།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འདྲ་པོ་འདུག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འདི་ལུག་རེད།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འདི་ཡང་ལུག་རེད།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སེམས་ཅན་འདི་གཉིས་གཅིག་པ་རེད་པས།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གཉིས་ཀ་ལུག་རེད།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ཨ་ནི།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ལུག་འདི་གཉིས་འདྲ་པོ་འདུག་གས།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འདྲ་པོ་མི་འདུག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གཅིག་དཀར་པོ་རེད།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གཅིག་ནག་པོ་རེད།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སེམས་ཅན་འདི་གཉིས་གཅིག་པ་རེད་པས།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གཅིག་ཁྱི་རེད།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གཅིག་སེང་གེ་རེད།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ཁྱི་དེ་སེང་གེ་འདྲ་པོ་འདུག་གས།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སེང་གེ་འདྲ་པོ་འདུག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རྐང་འཁོར་འདི་ཚོ་གཅིག་པ་རེད་པས།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ཚང་མ་གཅིག་པ་རེད།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ཁང་པ་དེ་ཚོ་གཅིག་པ་རེད་པས།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ཚང་མ་གཅིག་པ་རེད།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རྐང་འཁོར་འདི་ཚོ་གཅིག་པ་རེད་པས།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ཚང་མ་གཅིག་པ་རེད།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ཁང་པ་དེ་ཚོ་གཅིག་པ་རེད་པས།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ཁང་པ་འདི་གདོང་པ་འདྲ་པོ་འདུག་གས།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གདོང་པ་འདྲ་པོ་འདུག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སེམས་ཅན་འདི་གཉིས་གཅིག་པ་རེད་པས།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མེ་ཏོག་འདི་ཚོ་གཅིག་པ་རེད་པས།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ཚང་མ་གཅིག་པ་རེད།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བུ་མོ་འདི་གཉིས་གཅིག་པ་རེད་པས།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བུ་མོ་འདི་གཉིས་གཅིག་པ་མ་རེད།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ཉི་གདུགས་འདི་མེ་ཏོག་འདྲ་པོ་འདུག་གས།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ཉི་གདུགས་འདི་མེ་ཏོག་འདྲ་པོ་འདུག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གུར་འདི་གཉིས་འདྲ་པོ་འདུག་གས།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མིན་འདུག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ཐུར་འདི་གཉིས་འདྲ་པོ་མིན་འདུག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འདི་བོད་སྐད་རེད།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བོད་པའི་སྐད་ཆ་དང་ཡི་གེ་གཅིག་པ་རེད་པས།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འདི་བོད་ཡིག་རེད།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གཅིག་པ་མ་རེད།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འདྲ་པོ་རེད།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སེམས་ཅན་གི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ལམ་གྱི།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མར་གྱི།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བལ་གྱི།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ཁྱེད་ཀྱི།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དོན་གྲུབ་ཀྱི།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བསོད་ནམས་ཀྱི།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གཡག་གི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ཁོང་གི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པདྨ་ཡི།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སངས་རྒྱས་ཀྱི་ཆོས།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དགེ་འདུན་གྱི་ཕྲེང་བ།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ངའི་ལག་པ།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ཁྱེད་རང་གི་སྡོད་ས།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གངས་ཀྱི་ཁང་པ།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དོམ་ཕྲུག་གི་ཨ་མ།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ཞིང་པའི་རྟ།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གསེར་གྱི་ཨ་ལོང་།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འབྲོག་པའི་གཡག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མེ་ཏོག་པདྨའི་འདབ་མ།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བདེ་པོ་ཡིན་པས།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བདེ་པོ་ཡིན།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ག་འདྲའི་འདུག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བདེ་པོ་མི་འདུག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ག་འདྲའི་འདུག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ཉོབ་ཀྱི་འདུག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ག་འདྲའི་འདུག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ན་ཡི་འདུག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ག་འདྲའི་འདུག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སྐྱིད་པོ་མིན་འདུག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ར་ཡི་ལག་པ།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ལུག་གི་ལག་པ།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ར་ཡི་ལག་པ།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ལུག་གི་ལག་པ།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ར་ཡི་ལག་པ།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ལུག་གི་ལག་པ།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པ་ཕའི་ཕ་ཡུལ་བལ་ཡུལ་རེད།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གངས་ཀྱི་ཁང་པ་རྐང་པ་འདྲ་པོ་འདུག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སྒྲ་གདངས་གསལ་པོ་ཧ་གོ་སོང་ངས།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ཁྱེད་རང་གི་མིང་ག་རེ་རེད།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ངའི་མིང་ནོར་བུ་རེད།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ཁྱེད་རང་ག་ནས་རེད།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ང་བོད་ནས་རེད།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ཁྱེད་རང་སུ་ཡིན།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ང་ནོར་བུ་ཡིན།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ཁྱེད་རང་ཚོ་ག་ནས་ཡིན།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ང་ཚོ་བོད་ནས་ཡིན།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ཁྱོད་རང་གི་ཕ་ཡུལ་ག་ནས་ཡིན།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ངའི་ཕ་ཡུལ་བོད་ནས་ཡིན།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བོད་ག་ནས་ཡིན།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ལྷ་ས་ནས་ཡིན།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17</Pages>
  <Words>251</Words>
  <Characters>2831</Characters>
  <CharactersWithSpaces>2863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pt-PT</dc:language>
  <cp:lastModifiedBy/>
  <dcterms:modified xsi:type="dcterms:W3CDTF">2022-03-04T17:03:53Z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